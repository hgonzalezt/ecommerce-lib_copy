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0C531" w14:textId="77777777" w:rsidR="00E20B82" w:rsidRPr="00A168FF" w:rsidRDefault="00000000" w:rsidP="00A168FF">
      <w:pPr>
        <w:pStyle w:val="Ttulo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168FF">
        <w:rPr>
          <w:rFonts w:ascii="Arial" w:hAnsi="Arial" w:cs="Arial"/>
          <w:sz w:val="24"/>
          <w:szCs w:val="24"/>
          <w:lang w:val="es-ES"/>
        </w:rPr>
        <w:t xml:space="preserve">Documentación de Pruebas: </w:t>
      </w:r>
      <w:proofErr w:type="spellStart"/>
      <w:r w:rsidRPr="00A168FF">
        <w:rPr>
          <w:rFonts w:ascii="Arial" w:hAnsi="Arial" w:cs="Arial"/>
          <w:sz w:val="24"/>
          <w:szCs w:val="24"/>
          <w:lang w:val="es-ES"/>
        </w:rPr>
        <w:t>TestMainFacade</w:t>
      </w:r>
      <w:proofErr w:type="spellEnd"/>
    </w:p>
    <w:p w14:paraId="48F99323" w14:textId="77777777" w:rsidR="00E20B82" w:rsidRPr="00A168FF" w:rsidRDefault="00000000" w:rsidP="00A168FF">
      <w:pPr>
        <w:pStyle w:val="Ttulo1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168FF">
        <w:rPr>
          <w:rFonts w:ascii="Arial" w:hAnsi="Arial" w:cs="Arial"/>
          <w:sz w:val="24"/>
          <w:szCs w:val="24"/>
          <w:lang w:val="es-ES"/>
        </w:rPr>
        <w:t>Descripción General</w:t>
      </w:r>
    </w:p>
    <w:p w14:paraId="298E713F" w14:textId="77777777" w:rsidR="00E20B82" w:rsidRPr="00A168FF" w:rsidRDefault="00000000" w:rsidP="00A168FF">
      <w:pPr>
        <w:spacing w:line="360" w:lineRule="auto"/>
        <w:rPr>
          <w:rFonts w:cs="Arial"/>
          <w:szCs w:val="24"/>
          <w:lang w:val="es-ES"/>
        </w:rPr>
      </w:pPr>
      <w:r w:rsidRPr="00A168FF">
        <w:rPr>
          <w:rFonts w:cs="Arial"/>
          <w:szCs w:val="24"/>
          <w:lang w:val="es-ES"/>
        </w:rPr>
        <w:br/>
        <w:t xml:space="preserve">El archivo de prueba </w:t>
      </w:r>
      <w:proofErr w:type="spellStart"/>
      <w:r w:rsidRPr="00A168FF">
        <w:rPr>
          <w:rFonts w:cs="Arial"/>
          <w:szCs w:val="24"/>
          <w:lang w:val="es-ES"/>
        </w:rPr>
        <w:t>TestMainFacade</w:t>
      </w:r>
      <w:proofErr w:type="spellEnd"/>
      <w:r w:rsidRPr="00A168FF">
        <w:rPr>
          <w:rFonts w:cs="Arial"/>
          <w:szCs w:val="24"/>
          <w:lang w:val="es-ES"/>
        </w:rPr>
        <w:t xml:space="preserve"> está diseñado para validar el correcto funcionamiento de la clase </w:t>
      </w:r>
      <w:proofErr w:type="spellStart"/>
      <w:r w:rsidRPr="00A168FF">
        <w:rPr>
          <w:rFonts w:cs="Arial"/>
          <w:szCs w:val="24"/>
          <w:lang w:val="es-ES"/>
        </w:rPr>
        <w:t>MainFacade</w:t>
      </w:r>
      <w:proofErr w:type="spellEnd"/>
      <w:r w:rsidRPr="00A168FF">
        <w:rPr>
          <w:rFonts w:cs="Arial"/>
          <w:szCs w:val="24"/>
          <w:lang w:val="es-ES"/>
        </w:rPr>
        <w:t>. Esta clase actúa como una fachada principal que unifica las operaciones de:</w:t>
      </w:r>
      <w:r w:rsidRPr="00A168FF">
        <w:rPr>
          <w:rFonts w:cs="Arial"/>
          <w:szCs w:val="24"/>
          <w:lang w:val="es-ES"/>
        </w:rPr>
        <w:br/>
        <w:t>- Preprocesamiento de datos.</w:t>
      </w:r>
      <w:r w:rsidRPr="00A168FF">
        <w:rPr>
          <w:rFonts w:cs="Arial"/>
          <w:szCs w:val="24"/>
          <w:lang w:val="es-ES"/>
        </w:rPr>
        <w:br/>
        <w:t xml:space="preserve">- Análisis de mercado con el algoritmo </w:t>
      </w:r>
      <w:proofErr w:type="spellStart"/>
      <w:r w:rsidRPr="00A168FF">
        <w:rPr>
          <w:rFonts w:cs="Arial"/>
          <w:szCs w:val="24"/>
          <w:lang w:val="es-ES"/>
        </w:rPr>
        <w:t>Apriori</w:t>
      </w:r>
      <w:proofErr w:type="spellEnd"/>
      <w:r w:rsidRPr="00A168FF">
        <w:rPr>
          <w:rFonts w:cs="Arial"/>
          <w:szCs w:val="24"/>
          <w:lang w:val="es-ES"/>
        </w:rPr>
        <w:t>.</w:t>
      </w:r>
      <w:r w:rsidRPr="00A168FF">
        <w:rPr>
          <w:rFonts w:cs="Arial"/>
          <w:szCs w:val="24"/>
          <w:lang w:val="es-ES"/>
        </w:rPr>
        <w:br/>
        <w:t>- Reducción de dimensionalidad usando PCA.</w:t>
      </w:r>
      <w:r w:rsidRPr="00A168FF">
        <w:rPr>
          <w:rFonts w:cs="Arial"/>
          <w:szCs w:val="24"/>
          <w:lang w:val="es-ES"/>
        </w:rPr>
        <w:br/>
        <w:t>- Segmentación de clientes usando K-Means.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  <w:t xml:space="preserve">Las pruebas están implementadas utilizando el módulo de pruebas estándar de Python, </w:t>
      </w:r>
      <w:proofErr w:type="spellStart"/>
      <w:r w:rsidRPr="00A168FF">
        <w:rPr>
          <w:rFonts w:cs="Arial"/>
          <w:szCs w:val="24"/>
          <w:lang w:val="es-ES"/>
        </w:rPr>
        <w:t>unittest</w:t>
      </w:r>
      <w:proofErr w:type="spellEnd"/>
      <w:r w:rsidRPr="00A168FF">
        <w:rPr>
          <w:rFonts w:cs="Arial"/>
          <w:szCs w:val="24"/>
          <w:lang w:val="es-ES"/>
        </w:rPr>
        <w:t>.</w:t>
      </w:r>
      <w:r w:rsidRPr="00A168FF">
        <w:rPr>
          <w:rFonts w:cs="Arial"/>
          <w:szCs w:val="24"/>
          <w:lang w:val="es-ES"/>
        </w:rPr>
        <w:br/>
        <w:t xml:space="preserve">    </w:t>
      </w:r>
    </w:p>
    <w:p w14:paraId="589B34F5" w14:textId="77777777" w:rsidR="00E20B82" w:rsidRPr="00A168FF" w:rsidRDefault="00000000" w:rsidP="00A168FF">
      <w:pPr>
        <w:pStyle w:val="Ttulo1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168FF">
        <w:rPr>
          <w:rFonts w:ascii="Arial" w:hAnsi="Arial" w:cs="Arial"/>
          <w:sz w:val="24"/>
          <w:szCs w:val="24"/>
          <w:lang w:val="es-ES"/>
        </w:rPr>
        <w:t>Estructura de la Clase de Prueba</w:t>
      </w:r>
    </w:p>
    <w:p w14:paraId="554B8840" w14:textId="77777777" w:rsidR="00E20B82" w:rsidRPr="00A168FF" w:rsidRDefault="00000000" w:rsidP="00A168FF">
      <w:pPr>
        <w:spacing w:line="360" w:lineRule="auto"/>
        <w:rPr>
          <w:rFonts w:cs="Arial"/>
          <w:szCs w:val="24"/>
          <w:lang w:val="es-ES"/>
        </w:rPr>
      </w:pPr>
      <w:r w:rsidRPr="00A168FF">
        <w:rPr>
          <w:rFonts w:cs="Arial"/>
          <w:szCs w:val="24"/>
          <w:lang w:val="es-ES"/>
        </w:rPr>
        <w:br/>
        <w:t>Ubicación del Archivo:</w:t>
      </w:r>
      <w:r w:rsidRPr="00A168FF">
        <w:rPr>
          <w:rFonts w:cs="Arial"/>
          <w:szCs w:val="24"/>
          <w:lang w:val="es-ES"/>
        </w:rPr>
        <w:br/>
        <w:t>El archivo de prueba se encuentra en el directorio:</w:t>
      </w:r>
      <w:r w:rsidRPr="00A168FF">
        <w:rPr>
          <w:rFonts w:cs="Arial"/>
          <w:szCs w:val="24"/>
          <w:lang w:val="es-ES"/>
        </w:rPr>
        <w:br/>
        <w:t>tests/test_main.py</w:t>
      </w:r>
      <w:r w:rsidRPr="00A168FF">
        <w:rPr>
          <w:rFonts w:cs="Arial"/>
          <w:szCs w:val="24"/>
          <w:lang w:val="es-ES"/>
        </w:rPr>
        <w:br/>
        <w:t xml:space="preserve">    </w:t>
      </w:r>
    </w:p>
    <w:p w14:paraId="4DB6D2A5" w14:textId="77777777" w:rsidR="00E20B82" w:rsidRPr="00A168FF" w:rsidRDefault="00000000" w:rsidP="00A168FF">
      <w:pPr>
        <w:pStyle w:val="Ttulo1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168FF">
        <w:rPr>
          <w:rFonts w:ascii="Arial" w:hAnsi="Arial" w:cs="Arial"/>
          <w:sz w:val="24"/>
          <w:szCs w:val="24"/>
          <w:lang w:val="es-ES"/>
        </w:rPr>
        <w:t>Configuración Inicial</w:t>
      </w:r>
    </w:p>
    <w:p w14:paraId="79BBE425" w14:textId="77777777" w:rsidR="00E20B82" w:rsidRPr="00A168FF" w:rsidRDefault="00000000" w:rsidP="00A168FF">
      <w:pPr>
        <w:spacing w:line="360" w:lineRule="auto"/>
        <w:rPr>
          <w:rFonts w:cs="Arial"/>
          <w:szCs w:val="24"/>
          <w:lang w:val="es-ES"/>
        </w:rPr>
      </w:pPr>
      <w:r w:rsidRPr="00A168FF">
        <w:rPr>
          <w:rFonts w:cs="Arial"/>
          <w:szCs w:val="24"/>
          <w:lang w:val="es-ES"/>
        </w:rPr>
        <w:br/>
      </w:r>
      <w:proofErr w:type="spellStart"/>
      <w:r w:rsidRPr="00A168FF">
        <w:rPr>
          <w:rFonts w:cs="Arial"/>
          <w:szCs w:val="24"/>
          <w:lang w:val="es-ES"/>
        </w:rPr>
        <w:t>import</w:t>
      </w:r>
      <w:proofErr w:type="spellEnd"/>
      <w:r w:rsidRPr="00A168FF">
        <w:rPr>
          <w:rFonts w:cs="Arial"/>
          <w:szCs w:val="24"/>
          <w:lang w:val="es-ES"/>
        </w:rPr>
        <w:t xml:space="preserve"> </w:t>
      </w:r>
      <w:proofErr w:type="spellStart"/>
      <w:r w:rsidRPr="00A168FF">
        <w:rPr>
          <w:rFonts w:cs="Arial"/>
          <w:szCs w:val="24"/>
          <w:lang w:val="es-ES"/>
        </w:rPr>
        <w:t>unittest</w:t>
      </w:r>
      <w:proofErr w:type="spellEnd"/>
      <w:r w:rsidRPr="00A168FF">
        <w:rPr>
          <w:rFonts w:cs="Arial"/>
          <w:szCs w:val="24"/>
          <w:lang w:val="es-ES"/>
        </w:rPr>
        <w:br/>
      </w:r>
      <w:proofErr w:type="spellStart"/>
      <w:r w:rsidRPr="00A168FF">
        <w:rPr>
          <w:rFonts w:cs="Arial"/>
          <w:szCs w:val="24"/>
          <w:lang w:val="es-ES"/>
        </w:rPr>
        <w:t>import</w:t>
      </w:r>
      <w:proofErr w:type="spellEnd"/>
      <w:r w:rsidRPr="00A168FF">
        <w:rPr>
          <w:rFonts w:cs="Arial"/>
          <w:szCs w:val="24"/>
          <w:lang w:val="es-ES"/>
        </w:rPr>
        <w:t xml:space="preserve"> pandas as </w:t>
      </w:r>
      <w:proofErr w:type="spellStart"/>
      <w:r w:rsidRPr="00A168FF">
        <w:rPr>
          <w:rFonts w:cs="Arial"/>
          <w:szCs w:val="24"/>
          <w:lang w:val="es-ES"/>
        </w:rPr>
        <w:t>pd</w:t>
      </w:r>
      <w:proofErr w:type="spellEnd"/>
      <w:r w:rsidRPr="00A168FF">
        <w:rPr>
          <w:rFonts w:cs="Arial"/>
          <w:szCs w:val="24"/>
          <w:lang w:val="es-ES"/>
        </w:rPr>
        <w:br/>
      </w:r>
      <w:proofErr w:type="spellStart"/>
      <w:r w:rsidRPr="00A168FF">
        <w:rPr>
          <w:rFonts w:cs="Arial"/>
          <w:szCs w:val="24"/>
          <w:lang w:val="es-ES"/>
        </w:rPr>
        <w:t>from</w:t>
      </w:r>
      <w:proofErr w:type="spellEnd"/>
      <w:r w:rsidRPr="00A168FF">
        <w:rPr>
          <w:rFonts w:cs="Arial"/>
          <w:szCs w:val="24"/>
          <w:lang w:val="es-ES"/>
        </w:rPr>
        <w:t xml:space="preserve"> </w:t>
      </w:r>
      <w:proofErr w:type="spellStart"/>
      <w:proofErr w:type="gramStart"/>
      <w:r w:rsidRPr="00A168FF">
        <w:rPr>
          <w:rFonts w:cs="Arial"/>
          <w:szCs w:val="24"/>
          <w:lang w:val="es-ES"/>
        </w:rPr>
        <w:t>src.MainFacade</w:t>
      </w:r>
      <w:proofErr w:type="spellEnd"/>
      <w:proofErr w:type="gramEnd"/>
      <w:r w:rsidRPr="00A168FF">
        <w:rPr>
          <w:rFonts w:cs="Arial"/>
          <w:szCs w:val="24"/>
          <w:lang w:val="es-ES"/>
        </w:rPr>
        <w:t xml:space="preserve"> </w:t>
      </w:r>
      <w:proofErr w:type="spellStart"/>
      <w:r w:rsidRPr="00A168FF">
        <w:rPr>
          <w:rFonts w:cs="Arial"/>
          <w:szCs w:val="24"/>
          <w:lang w:val="es-ES"/>
        </w:rPr>
        <w:t>import</w:t>
      </w:r>
      <w:proofErr w:type="spellEnd"/>
      <w:r w:rsidRPr="00A168FF">
        <w:rPr>
          <w:rFonts w:cs="Arial"/>
          <w:szCs w:val="24"/>
          <w:lang w:val="es-ES"/>
        </w:rPr>
        <w:t xml:space="preserve"> </w:t>
      </w:r>
      <w:proofErr w:type="spellStart"/>
      <w:r w:rsidRPr="00A168FF">
        <w:rPr>
          <w:rFonts w:cs="Arial"/>
          <w:szCs w:val="24"/>
          <w:lang w:val="es-ES"/>
        </w:rPr>
        <w:t>MainFacade</w:t>
      </w:r>
      <w:proofErr w:type="spellEnd"/>
      <w:r w:rsidRPr="00A168FF">
        <w:rPr>
          <w:rFonts w:cs="Arial"/>
          <w:szCs w:val="24"/>
          <w:lang w:val="es-ES"/>
        </w:rPr>
        <w:t xml:space="preserve">  # Asegúrate de que la ruta sea correcta</w:t>
      </w:r>
      <w:r w:rsidRPr="00A168FF">
        <w:rPr>
          <w:rFonts w:cs="Arial"/>
          <w:szCs w:val="24"/>
          <w:lang w:val="es-ES"/>
        </w:rPr>
        <w:br/>
        <w:t xml:space="preserve">    </w:t>
      </w:r>
    </w:p>
    <w:p w14:paraId="382C6856" w14:textId="77777777" w:rsidR="00E20B82" w:rsidRPr="00A168FF" w:rsidRDefault="00000000" w:rsidP="00A168FF">
      <w:pPr>
        <w:pStyle w:val="Ttulo1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168FF">
        <w:rPr>
          <w:rFonts w:ascii="Arial" w:hAnsi="Arial" w:cs="Arial"/>
          <w:sz w:val="24"/>
          <w:szCs w:val="24"/>
          <w:lang w:val="es-ES"/>
        </w:rPr>
        <w:lastRenderedPageBreak/>
        <w:t xml:space="preserve">Clase </w:t>
      </w:r>
      <w:proofErr w:type="spellStart"/>
      <w:r w:rsidRPr="00A168FF">
        <w:rPr>
          <w:rFonts w:ascii="Arial" w:hAnsi="Arial" w:cs="Arial"/>
          <w:sz w:val="24"/>
          <w:szCs w:val="24"/>
          <w:lang w:val="es-ES"/>
        </w:rPr>
        <w:t>TestMainFacade</w:t>
      </w:r>
      <w:proofErr w:type="spellEnd"/>
    </w:p>
    <w:p w14:paraId="1AAB7FB0" w14:textId="77777777" w:rsidR="00E20B82" w:rsidRPr="00A168FF" w:rsidRDefault="00000000" w:rsidP="00A168FF">
      <w:pPr>
        <w:spacing w:line="360" w:lineRule="auto"/>
        <w:rPr>
          <w:rFonts w:cs="Arial"/>
          <w:szCs w:val="24"/>
          <w:lang w:val="es-ES"/>
        </w:rPr>
      </w:pPr>
      <w:r w:rsidRPr="00A168FF">
        <w:rPr>
          <w:rFonts w:cs="Arial"/>
          <w:szCs w:val="24"/>
          <w:lang w:val="es-ES"/>
        </w:rPr>
        <w:br/>
      </w:r>
      <w:proofErr w:type="spellStart"/>
      <w:r w:rsidRPr="00A168FF">
        <w:rPr>
          <w:rFonts w:cs="Arial"/>
          <w:szCs w:val="24"/>
          <w:lang w:val="es-ES"/>
        </w:rPr>
        <w:t>class</w:t>
      </w:r>
      <w:proofErr w:type="spellEnd"/>
      <w:r w:rsidRPr="00A168FF">
        <w:rPr>
          <w:rFonts w:cs="Arial"/>
          <w:szCs w:val="24"/>
          <w:lang w:val="es-ES"/>
        </w:rPr>
        <w:t xml:space="preserve"> </w:t>
      </w:r>
      <w:proofErr w:type="spellStart"/>
      <w:r w:rsidRPr="00A168FF">
        <w:rPr>
          <w:rFonts w:cs="Arial"/>
          <w:szCs w:val="24"/>
          <w:lang w:val="es-ES"/>
        </w:rPr>
        <w:t>TestMainFacade</w:t>
      </w:r>
      <w:proofErr w:type="spellEnd"/>
      <w:r w:rsidRPr="00A168FF">
        <w:rPr>
          <w:rFonts w:cs="Arial"/>
          <w:szCs w:val="24"/>
          <w:lang w:val="es-ES"/>
        </w:rPr>
        <w:t>(</w:t>
      </w:r>
      <w:proofErr w:type="spellStart"/>
      <w:proofErr w:type="gramStart"/>
      <w:r w:rsidRPr="00A168FF">
        <w:rPr>
          <w:rFonts w:cs="Arial"/>
          <w:szCs w:val="24"/>
          <w:lang w:val="es-ES"/>
        </w:rPr>
        <w:t>unittest.TestCase</w:t>
      </w:r>
      <w:proofErr w:type="spellEnd"/>
      <w:proofErr w:type="gramEnd"/>
      <w:r w:rsidRPr="00A168FF">
        <w:rPr>
          <w:rFonts w:cs="Arial"/>
          <w:szCs w:val="24"/>
          <w:lang w:val="es-ES"/>
        </w:rPr>
        <w:t>):</w:t>
      </w:r>
      <w:r w:rsidRPr="00A168FF">
        <w:rPr>
          <w:rFonts w:cs="Arial"/>
          <w:szCs w:val="24"/>
          <w:lang w:val="es-ES"/>
        </w:rPr>
        <w:br/>
        <w:t xml:space="preserve">    @classmethod</w:t>
      </w:r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def</w:t>
      </w:r>
      <w:proofErr w:type="spellEnd"/>
      <w:r w:rsidRPr="00A168FF">
        <w:rPr>
          <w:rFonts w:cs="Arial"/>
          <w:szCs w:val="24"/>
          <w:lang w:val="es-ES"/>
        </w:rPr>
        <w:t xml:space="preserve"> </w:t>
      </w:r>
      <w:proofErr w:type="spellStart"/>
      <w:r w:rsidRPr="00A168FF">
        <w:rPr>
          <w:rFonts w:cs="Arial"/>
          <w:szCs w:val="24"/>
          <w:lang w:val="es-ES"/>
        </w:rPr>
        <w:t>setUpClass</w:t>
      </w:r>
      <w:proofErr w:type="spellEnd"/>
      <w:r w:rsidRPr="00A168FF">
        <w:rPr>
          <w:rFonts w:cs="Arial"/>
          <w:szCs w:val="24"/>
          <w:lang w:val="es-ES"/>
        </w:rPr>
        <w:t>(</w:t>
      </w:r>
      <w:proofErr w:type="spellStart"/>
      <w:r w:rsidRPr="00A168FF">
        <w:rPr>
          <w:rFonts w:cs="Arial"/>
          <w:szCs w:val="24"/>
          <w:lang w:val="es-ES"/>
        </w:rPr>
        <w:t>cls</w:t>
      </w:r>
      <w:proofErr w:type="spellEnd"/>
      <w:r w:rsidRPr="00A168FF">
        <w:rPr>
          <w:rFonts w:cs="Arial"/>
          <w:szCs w:val="24"/>
          <w:lang w:val="es-ES"/>
        </w:rPr>
        <w:t>):</w:t>
      </w:r>
      <w:r w:rsidRPr="00A168FF">
        <w:rPr>
          <w:rFonts w:cs="Arial"/>
          <w:szCs w:val="24"/>
          <w:lang w:val="es-ES"/>
        </w:rPr>
        <w:br/>
        <w:t xml:space="preserve">        # Configura una instancia de </w:t>
      </w:r>
      <w:proofErr w:type="spellStart"/>
      <w:r w:rsidRPr="00A168FF">
        <w:rPr>
          <w:rFonts w:cs="Arial"/>
          <w:szCs w:val="24"/>
          <w:lang w:val="es-ES"/>
        </w:rPr>
        <w:t>MainFacade</w:t>
      </w:r>
      <w:proofErr w:type="spellEnd"/>
      <w:r w:rsidRPr="00A168FF">
        <w:rPr>
          <w:rFonts w:cs="Arial"/>
          <w:szCs w:val="24"/>
          <w:lang w:val="es-ES"/>
        </w:rPr>
        <w:t xml:space="preserve"> antes de ejecutar las pruebas</w:t>
      </w:r>
      <w:r w:rsidRPr="00A168FF">
        <w:rPr>
          <w:rFonts w:cs="Arial"/>
          <w:szCs w:val="24"/>
          <w:lang w:val="es-ES"/>
        </w:rPr>
        <w:br/>
        <w:t xml:space="preserve">        </w:t>
      </w:r>
      <w:proofErr w:type="spellStart"/>
      <w:r w:rsidRPr="00A168FF">
        <w:rPr>
          <w:rFonts w:cs="Arial"/>
          <w:szCs w:val="24"/>
          <w:lang w:val="es-ES"/>
        </w:rPr>
        <w:t>cls.facade</w:t>
      </w:r>
      <w:proofErr w:type="spellEnd"/>
      <w:r w:rsidRPr="00A168FF">
        <w:rPr>
          <w:rFonts w:cs="Arial"/>
          <w:szCs w:val="24"/>
          <w:lang w:val="es-ES"/>
        </w:rPr>
        <w:t xml:space="preserve"> = </w:t>
      </w:r>
      <w:proofErr w:type="spellStart"/>
      <w:r w:rsidRPr="00A168FF">
        <w:rPr>
          <w:rFonts w:cs="Arial"/>
          <w:szCs w:val="24"/>
          <w:lang w:val="es-ES"/>
        </w:rPr>
        <w:t>MainFacade</w:t>
      </w:r>
      <w:proofErr w:type="spellEnd"/>
      <w:r w:rsidRPr="00A168FF">
        <w:rPr>
          <w:rFonts w:cs="Arial"/>
          <w:szCs w:val="24"/>
          <w:lang w:val="es-ES"/>
        </w:rPr>
        <w:t>()</w:t>
      </w:r>
      <w:r w:rsidRPr="00A168FF">
        <w:rPr>
          <w:rFonts w:cs="Arial"/>
          <w:szCs w:val="24"/>
          <w:lang w:val="es-ES"/>
        </w:rPr>
        <w:br/>
        <w:t xml:space="preserve">    </w:t>
      </w:r>
    </w:p>
    <w:p w14:paraId="404E519D" w14:textId="77777777" w:rsidR="00E20B82" w:rsidRPr="00A168FF" w:rsidRDefault="00000000" w:rsidP="00A168FF">
      <w:pPr>
        <w:pStyle w:val="Ttulo1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168FF">
        <w:rPr>
          <w:rFonts w:ascii="Arial" w:hAnsi="Arial" w:cs="Arial"/>
          <w:sz w:val="24"/>
          <w:szCs w:val="24"/>
          <w:lang w:val="es-ES"/>
        </w:rPr>
        <w:t>Casos de Prueba</w:t>
      </w:r>
    </w:p>
    <w:p w14:paraId="179DC33D" w14:textId="77777777" w:rsidR="00E20B82" w:rsidRPr="00A168FF" w:rsidRDefault="00000000" w:rsidP="00A168FF">
      <w:pPr>
        <w:spacing w:line="360" w:lineRule="auto"/>
        <w:rPr>
          <w:rFonts w:cs="Arial"/>
          <w:szCs w:val="24"/>
          <w:lang w:val="es-ES"/>
        </w:rPr>
      </w:pPr>
      <w:r w:rsidRPr="00A168FF">
        <w:rPr>
          <w:rFonts w:cs="Arial"/>
          <w:szCs w:val="24"/>
          <w:lang w:val="es-ES"/>
        </w:rPr>
        <w:br/>
        <w:t>1. Prueba de Entrenamiento del Modelo de Segmentación: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</w:r>
      <w:proofErr w:type="spellStart"/>
      <w:r w:rsidRPr="00A168FF">
        <w:rPr>
          <w:rFonts w:cs="Arial"/>
          <w:szCs w:val="24"/>
          <w:lang w:val="es-ES"/>
        </w:rPr>
        <w:t>def</w:t>
      </w:r>
      <w:proofErr w:type="spellEnd"/>
      <w:r w:rsidRPr="00A168FF">
        <w:rPr>
          <w:rFonts w:cs="Arial"/>
          <w:szCs w:val="24"/>
          <w:lang w:val="es-ES"/>
        </w:rPr>
        <w:t xml:space="preserve"> </w:t>
      </w:r>
      <w:proofErr w:type="spellStart"/>
      <w:r w:rsidRPr="00A168FF">
        <w:rPr>
          <w:rFonts w:cs="Arial"/>
          <w:szCs w:val="24"/>
          <w:lang w:val="es-ES"/>
        </w:rPr>
        <w:t>test_train_model_segmentation</w:t>
      </w:r>
      <w:proofErr w:type="spellEnd"/>
      <w:r w:rsidRPr="00A168FF">
        <w:rPr>
          <w:rFonts w:cs="Arial"/>
          <w:szCs w:val="24"/>
          <w:lang w:val="es-ES"/>
        </w:rPr>
        <w:t>(</w:t>
      </w:r>
      <w:proofErr w:type="spellStart"/>
      <w:r w:rsidRPr="00A168FF">
        <w:rPr>
          <w:rFonts w:cs="Arial"/>
          <w:szCs w:val="24"/>
          <w:lang w:val="es-ES"/>
        </w:rPr>
        <w:t>self</w:t>
      </w:r>
      <w:proofErr w:type="spellEnd"/>
      <w:r w:rsidRPr="00A168FF">
        <w:rPr>
          <w:rFonts w:cs="Arial"/>
          <w:szCs w:val="24"/>
          <w:lang w:val="es-ES"/>
        </w:rPr>
        <w:t>):</w:t>
      </w:r>
      <w:r w:rsidRPr="00A168FF">
        <w:rPr>
          <w:rFonts w:cs="Arial"/>
          <w:szCs w:val="24"/>
          <w:lang w:val="es-ES"/>
        </w:rPr>
        <w:br/>
        <w:t xml:space="preserve">    # Verifica el entrenamiento del modelo de segmentación de clientes</w:t>
      </w:r>
      <w:r w:rsidRPr="00A168FF">
        <w:rPr>
          <w:rFonts w:cs="Arial"/>
          <w:szCs w:val="24"/>
          <w:lang w:val="es-ES"/>
        </w:rPr>
        <w:br/>
        <w:t xml:space="preserve">    data = </w:t>
      </w:r>
      <w:proofErr w:type="spellStart"/>
      <w:r w:rsidRPr="00A168FF">
        <w:rPr>
          <w:rFonts w:cs="Arial"/>
          <w:szCs w:val="24"/>
          <w:lang w:val="es-ES"/>
        </w:rPr>
        <w:t>pd.DataFrame</w:t>
      </w:r>
      <w:proofErr w:type="spellEnd"/>
      <w:r w:rsidRPr="00A168FF">
        <w:rPr>
          <w:rFonts w:cs="Arial"/>
          <w:szCs w:val="24"/>
          <w:lang w:val="es-ES"/>
        </w:rPr>
        <w:t>({</w:t>
      </w:r>
      <w:r w:rsidRPr="00A168FF">
        <w:rPr>
          <w:rFonts w:cs="Arial"/>
          <w:szCs w:val="24"/>
          <w:lang w:val="es-ES"/>
        </w:rPr>
        <w:br/>
        <w:t xml:space="preserve">        'edad': [25, 30, 35, 40, 45],</w:t>
      </w:r>
      <w:r w:rsidRPr="00A168FF">
        <w:rPr>
          <w:rFonts w:cs="Arial"/>
          <w:szCs w:val="24"/>
          <w:lang w:val="es-ES"/>
        </w:rPr>
        <w:br/>
        <w:t xml:space="preserve">        'salario': [30000, 45000, 50000, 60000, 80000],</w:t>
      </w:r>
      <w:r w:rsidRPr="00A168FF">
        <w:rPr>
          <w:rFonts w:cs="Arial"/>
          <w:szCs w:val="24"/>
          <w:lang w:val="es-ES"/>
        </w:rPr>
        <w:br/>
        <w:t xml:space="preserve">        '</w:t>
      </w:r>
      <w:proofErr w:type="spellStart"/>
      <w:r w:rsidRPr="00A168FF">
        <w:rPr>
          <w:rFonts w:cs="Arial"/>
          <w:szCs w:val="24"/>
          <w:lang w:val="es-ES"/>
        </w:rPr>
        <w:t>frecuencia_compra</w:t>
      </w:r>
      <w:proofErr w:type="spellEnd"/>
      <w:r w:rsidRPr="00A168FF">
        <w:rPr>
          <w:rFonts w:cs="Arial"/>
          <w:szCs w:val="24"/>
          <w:lang w:val="es-ES"/>
        </w:rPr>
        <w:t>': [1, 2, 3, 4, 5]</w:t>
      </w:r>
      <w:r w:rsidRPr="00A168FF">
        <w:rPr>
          <w:rFonts w:cs="Arial"/>
          <w:szCs w:val="24"/>
          <w:lang w:val="es-ES"/>
        </w:rPr>
        <w:br/>
        <w:t xml:space="preserve">    })</w:t>
      </w:r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data.to_csv</w:t>
      </w:r>
      <w:proofErr w:type="spellEnd"/>
      <w:r w:rsidRPr="00A168FF">
        <w:rPr>
          <w:rFonts w:cs="Arial"/>
          <w:szCs w:val="24"/>
          <w:lang w:val="es-ES"/>
        </w:rPr>
        <w:t xml:space="preserve">("test_data.csv", </w:t>
      </w:r>
      <w:proofErr w:type="spellStart"/>
      <w:r w:rsidRPr="00A168FF">
        <w:rPr>
          <w:rFonts w:cs="Arial"/>
          <w:szCs w:val="24"/>
          <w:lang w:val="es-ES"/>
        </w:rPr>
        <w:t>index</w:t>
      </w:r>
      <w:proofErr w:type="spellEnd"/>
      <w:r w:rsidRPr="00A168FF">
        <w:rPr>
          <w:rFonts w:cs="Arial"/>
          <w:szCs w:val="24"/>
          <w:lang w:val="es-ES"/>
        </w:rPr>
        <w:t>=False)</w:t>
      </w:r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result</w:t>
      </w:r>
      <w:proofErr w:type="spellEnd"/>
      <w:r w:rsidRPr="00A168FF">
        <w:rPr>
          <w:rFonts w:cs="Arial"/>
          <w:szCs w:val="24"/>
          <w:lang w:val="es-ES"/>
        </w:rPr>
        <w:t xml:space="preserve"> = </w:t>
      </w:r>
      <w:proofErr w:type="spellStart"/>
      <w:r w:rsidRPr="00A168FF">
        <w:rPr>
          <w:rFonts w:cs="Arial"/>
          <w:szCs w:val="24"/>
          <w:lang w:val="es-ES"/>
        </w:rPr>
        <w:t>self.facade.train_model</w:t>
      </w:r>
      <w:proofErr w:type="spellEnd"/>
      <w:r w:rsidRPr="00A168FF">
        <w:rPr>
          <w:rFonts w:cs="Arial"/>
          <w:szCs w:val="24"/>
          <w:lang w:val="es-ES"/>
        </w:rPr>
        <w:t>("test_data.csv", "</w:t>
      </w:r>
      <w:proofErr w:type="spellStart"/>
      <w:r w:rsidRPr="00A168FF">
        <w:rPr>
          <w:rFonts w:cs="Arial"/>
          <w:szCs w:val="24"/>
          <w:lang w:val="es-ES"/>
        </w:rPr>
        <w:t>segmentation</w:t>
      </w:r>
      <w:proofErr w:type="spellEnd"/>
      <w:r w:rsidRPr="00A168FF">
        <w:rPr>
          <w:rFonts w:cs="Arial"/>
          <w:szCs w:val="24"/>
          <w:lang w:val="es-ES"/>
        </w:rPr>
        <w:t>", {})</w:t>
      </w:r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self.assertIn</w:t>
      </w:r>
      <w:proofErr w:type="spellEnd"/>
      <w:r w:rsidRPr="00A168FF">
        <w:rPr>
          <w:rFonts w:cs="Arial"/>
          <w:szCs w:val="24"/>
          <w:lang w:val="es-ES"/>
        </w:rPr>
        <w:t>("</w:t>
      </w:r>
      <w:proofErr w:type="spellStart"/>
      <w:r w:rsidRPr="00A168FF">
        <w:rPr>
          <w:rFonts w:cs="Arial"/>
          <w:szCs w:val="24"/>
          <w:lang w:val="es-ES"/>
        </w:rPr>
        <w:t>silhouette</w:t>
      </w:r>
      <w:proofErr w:type="spellEnd"/>
      <w:r w:rsidRPr="00A168FF">
        <w:rPr>
          <w:rFonts w:cs="Arial"/>
          <w:szCs w:val="24"/>
          <w:lang w:val="es-ES"/>
        </w:rPr>
        <w:t xml:space="preserve">", </w:t>
      </w:r>
      <w:proofErr w:type="spellStart"/>
      <w:r w:rsidRPr="00A168FF">
        <w:rPr>
          <w:rFonts w:cs="Arial"/>
          <w:szCs w:val="24"/>
          <w:lang w:val="es-ES"/>
        </w:rPr>
        <w:t>result</w:t>
      </w:r>
      <w:proofErr w:type="spellEnd"/>
      <w:r w:rsidRPr="00A168FF">
        <w:rPr>
          <w:rFonts w:cs="Arial"/>
          <w:szCs w:val="24"/>
          <w:lang w:val="es-ES"/>
        </w:rPr>
        <w:t>)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  <w:t>2. Prueba de Guardado y Carga del Modelo: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</w:r>
      <w:proofErr w:type="spellStart"/>
      <w:r w:rsidRPr="00A168FF">
        <w:rPr>
          <w:rFonts w:cs="Arial"/>
          <w:szCs w:val="24"/>
          <w:lang w:val="es-ES"/>
        </w:rPr>
        <w:t>def</w:t>
      </w:r>
      <w:proofErr w:type="spellEnd"/>
      <w:r w:rsidRPr="00A168FF">
        <w:rPr>
          <w:rFonts w:cs="Arial"/>
          <w:szCs w:val="24"/>
          <w:lang w:val="es-ES"/>
        </w:rPr>
        <w:t xml:space="preserve"> </w:t>
      </w:r>
      <w:proofErr w:type="spellStart"/>
      <w:r w:rsidRPr="00A168FF">
        <w:rPr>
          <w:rFonts w:cs="Arial"/>
          <w:szCs w:val="24"/>
          <w:lang w:val="es-ES"/>
        </w:rPr>
        <w:t>test_save_and_load_model</w:t>
      </w:r>
      <w:proofErr w:type="spellEnd"/>
      <w:r w:rsidRPr="00A168FF">
        <w:rPr>
          <w:rFonts w:cs="Arial"/>
          <w:szCs w:val="24"/>
          <w:lang w:val="es-ES"/>
        </w:rPr>
        <w:t>(</w:t>
      </w:r>
      <w:proofErr w:type="spellStart"/>
      <w:r w:rsidRPr="00A168FF">
        <w:rPr>
          <w:rFonts w:cs="Arial"/>
          <w:szCs w:val="24"/>
          <w:lang w:val="es-ES"/>
        </w:rPr>
        <w:t>self</w:t>
      </w:r>
      <w:proofErr w:type="spellEnd"/>
      <w:r w:rsidRPr="00A168FF">
        <w:rPr>
          <w:rFonts w:cs="Arial"/>
          <w:szCs w:val="24"/>
          <w:lang w:val="es-ES"/>
        </w:rPr>
        <w:t>):</w:t>
      </w:r>
      <w:r w:rsidRPr="00A168FF">
        <w:rPr>
          <w:rFonts w:cs="Arial"/>
          <w:szCs w:val="24"/>
          <w:lang w:val="es-ES"/>
        </w:rPr>
        <w:br/>
        <w:t xml:space="preserve">    # Verifica el guardado y la carga del modelo entrenado</w:t>
      </w:r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proofErr w:type="gramStart"/>
      <w:r w:rsidRPr="00A168FF">
        <w:rPr>
          <w:rFonts w:cs="Arial"/>
          <w:szCs w:val="24"/>
          <w:lang w:val="es-ES"/>
        </w:rPr>
        <w:t>self.facade</w:t>
      </w:r>
      <w:proofErr w:type="gramEnd"/>
      <w:r w:rsidRPr="00A168FF">
        <w:rPr>
          <w:rFonts w:cs="Arial"/>
          <w:szCs w:val="24"/>
          <w:lang w:val="es-ES"/>
        </w:rPr>
        <w:t>.model</w:t>
      </w:r>
      <w:proofErr w:type="spellEnd"/>
      <w:r w:rsidRPr="00A168FF">
        <w:rPr>
          <w:rFonts w:cs="Arial"/>
          <w:szCs w:val="24"/>
          <w:lang w:val="es-ES"/>
        </w:rPr>
        <w:t xml:space="preserve"> = </w:t>
      </w:r>
      <w:proofErr w:type="spellStart"/>
      <w:r w:rsidRPr="00A168FF">
        <w:rPr>
          <w:rFonts w:cs="Arial"/>
          <w:szCs w:val="24"/>
          <w:lang w:val="es-ES"/>
        </w:rPr>
        <w:t>self.facade.segmentation</w:t>
      </w:r>
      <w:proofErr w:type="spellEnd"/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self.facade.save_model</w:t>
      </w:r>
      <w:proofErr w:type="spellEnd"/>
      <w:r w:rsidRPr="00A168FF">
        <w:rPr>
          <w:rFonts w:cs="Arial"/>
          <w:szCs w:val="24"/>
          <w:lang w:val="es-ES"/>
        </w:rPr>
        <w:t>("</w:t>
      </w:r>
      <w:proofErr w:type="spellStart"/>
      <w:r w:rsidRPr="00A168FF">
        <w:rPr>
          <w:rFonts w:cs="Arial"/>
          <w:szCs w:val="24"/>
          <w:lang w:val="es-ES"/>
        </w:rPr>
        <w:t>test_model.pkl</w:t>
      </w:r>
      <w:proofErr w:type="spellEnd"/>
      <w:r w:rsidRPr="00A168FF">
        <w:rPr>
          <w:rFonts w:cs="Arial"/>
          <w:szCs w:val="24"/>
          <w:lang w:val="es-ES"/>
        </w:rPr>
        <w:t>")</w:t>
      </w:r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self.facade.load_model</w:t>
      </w:r>
      <w:proofErr w:type="spellEnd"/>
      <w:r w:rsidRPr="00A168FF">
        <w:rPr>
          <w:rFonts w:cs="Arial"/>
          <w:szCs w:val="24"/>
          <w:lang w:val="es-ES"/>
        </w:rPr>
        <w:t>("</w:t>
      </w:r>
      <w:proofErr w:type="spellStart"/>
      <w:r w:rsidRPr="00A168FF">
        <w:rPr>
          <w:rFonts w:cs="Arial"/>
          <w:szCs w:val="24"/>
          <w:lang w:val="es-ES"/>
        </w:rPr>
        <w:t>test_model.pkl</w:t>
      </w:r>
      <w:proofErr w:type="spellEnd"/>
      <w:r w:rsidRPr="00A168FF">
        <w:rPr>
          <w:rFonts w:cs="Arial"/>
          <w:szCs w:val="24"/>
          <w:lang w:val="es-ES"/>
        </w:rPr>
        <w:t>")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lastRenderedPageBreak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self.assertIsNotNone</w:t>
      </w:r>
      <w:proofErr w:type="spellEnd"/>
      <w:r w:rsidRPr="00A168FF">
        <w:rPr>
          <w:rFonts w:cs="Arial"/>
          <w:szCs w:val="24"/>
          <w:lang w:val="es-ES"/>
        </w:rPr>
        <w:t>(</w:t>
      </w:r>
      <w:proofErr w:type="spellStart"/>
      <w:r w:rsidRPr="00A168FF">
        <w:rPr>
          <w:rFonts w:cs="Arial"/>
          <w:szCs w:val="24"/>
          <w:lang w:val="es-ES"/>
        </w:rPr>
        <w:t>self.facade.model</w:t>
      </w:r>
      <w:proofErr w:type="spellEnd"/>
      <w:r w:rsidRPr="00A168FF">
        <w:rPr>
          <w:rFonts w:cs="Arial"/>
          <w:szCs w:val="24"/>
          <w:lang w:val="es-ES"/>
        </w:rPr>
        <w:t>)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  <w:t>3. Prueba de Predicción con el Modelo Cargado: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</w:r>
      <w:proofErr w:type="spellStart"/>
      <w:r w:rsidRPr="00A168FF">
        <w:rPr>
          <w:rFonts w:cs="Arial"/>
          <w:szCs w:val="24"/>
          <w:lang w:val="es-ES"/>
        </w:rPr>
        <w:t>def</w:t>
      </w:r>
      <w:proofErr w:type="spellEnd"/>
      <w:r w:rsidRPr="00A168FF">
        <w:rPr>
          <w:rFonts w:cs="Arial"/>
          <w:szCs w:val="24"/>
          <w:lang w:val="es-ES"/>
        </w:rPr>
        <w:t xml:space="preserve"> </w:t>
      </w:r>
      <w:proofErr w:type="spellStart"/>
      <w:r w:rsidRPr="00A168FF">
        <w:rPr>
          <w:rFonts w:cs="Arial"/>
          <w:szCs w:val="24"/>
          <w:lang w:val="es-ES"/>
        </w:rPr>
        <w:t>test_test_model</w:t>
      </w:r>
      <w:proofErr w:type="spellEnd"/>
      <w:r w:rsidRPr="00A168FF">
        <w:rPr>
          <w:rFonts w:cs="Arial"/>
          <w:szCs w:val="24"/>
          <w:lang w:val="es-ES"/>
        </w:rPr>
        <w:t>(</w:t>
      </w:r>
      <w:proofErr w:type="spellStart"/>
      <w:r w:rsidRPr="00A168FF">
        <w:rPr>
          <w:rFonts w:cs="Arial"/>
          <w:szCs w:val="24"/>
          <w:lang w:val="es-ES"/>
        </w:rPr>
        <w:t>self</w:t>
      </w:r>
      <w:proofErr w:type="spellEnd"/>
      <w:r w:rsidRPr="00A168FF">
        <w:rPr>
          <w:rFonts w:cs="Arial"/>
          <w:szCs w:val="24"/>
          <w:lang w:val="es-ES"/>
        </w:rPr>
        <w:t>):</w:t>
      </w:r>
      <w:r w:rsidRPr="00A168FF">
        <w:rPr>
          <w:rFonts w:cs="Arial"/>
          <w:szCs w:val="24"/>
          <w:lang w:val="es-ES"/>
        </w:rPr>
        <w:br/>
        <w:t xml:space="preserve">    # Verifica la predicción del modelo cargado</w:t>
      </w:r>
      <w:r w:rsidRPr="00A168FF">
        <w:rPr>
          <w:rFonts w:cs="Arial"/>
          <w:szCs w:val="24"/>
          <w:lang w:val="es-ES"/>
        </w:rPr>
        <w:br/>
        <w:t xml:space="preserve">    data = </w:t>
      </w:r>
      <w:proofErr w:type="spellStart"/>
      <w:r w:rsidRPr="00A168FF">
        <w:rPr>
          <w:rFonts w:cs="Arial"/>
          <w:szCs w:val="24"/>
          <w:lang w:val="es-ES"/>
        </w:rPr>
        <w:t>pd.DataFrame</w:t>
      </w:r>
      <w:proofErr w:type="spellEnd"/>
      <w:r w:rsidRPr="00A168FF">
        <w:rPr>
          <w:rFonts w:cs="Arial"/>
          <w:szCs w:val="24"/>
          <w:lang w:val="es-ES"/>
        </w:rPr>
        <w:t>({</w:t>
      </w:r>
      <w:r w:rsidRPr="00A168FF">
        <w:rPr>
          <w:rFonts w:cs="Arial"/>
          <w:szCs w:val="24"/>
          <w:lang w:val="es-ES"/>
        </w:rPr>
        <w:br/>
        <w:t xml:space="preserve">        'edad': [29, 41],</w:t>
      </w:r>
      <w:r w:rsidRPr="00A168FF">
        <w:rPr>
          <w:rFonts w:cs="Arial"/>
          <w:szCs w:val="24"/>
          <w:lang w:val="es-ES"/>
        </w:rPr>
        <w:br/>
        <w:t xml:space="preserve">        'salario': [32000, 70000],</w:t>
      </w:r>
      <w:r w:rsidRPr="00A168FF">
        <w:rPr>
          <w:rFonts w:cs="Arial"/>
          <w:szCs w:val="24"/>
          <w:lang w:val="es-ES"/>
        </w:rPr>
        <w:br/>
        <w:t xml:space="preserve">        '</w:t>
      </w:r>
      <w:proofErr w:type="spellStart"/>
      <w:r w:rsidRPr="00A168FF">
        <w:rPr>
          <w:rFonts w:cs="Arial"/>
          <w:szCs w:val="24"/>
          <w:lang w:val="es-ES"/>
        </w:rPr>
        <w:t>frecuencia_compra</w:t>
      </w:r>
      <w:proofErr w:type="spellEnd"/>
      <w:r w:rsidRPr="00A168FF">
        <w:rPr>
          <w:rFonts w:cs="Arial"/>
          <w:szCs w:val="24"/>
          <w:lang w:val="es-ES"/>
        </w:rPr>
        <w:t>': [2, 5]</w:t>
      </w:r>
      <w:r w:rsidRPr="00A168FF">
        <w:rPr>
          <w:rFonts w:cs="Arial"/>
          <w:szCs w:val="24"/>
          <w:lang w:val="es-ES"/>
        </w:rPr>
        <w:br/>
        <w:t xml:space="preserve">    })</w:t>
      </w:r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data.to_csv</w:t>
      </w:r>
      <w:proofErr w:type="spellEnd"/>
      <w:r w:rsidRPr="00A168FF">
        <w:rPr>
          <w:rFonts w:cs="Arial"/>
          <w:szCs w:val="24"/>
          <w:lang w:val="es-ES"/>
        </w:rPr>
        <w:t xml:space="preserve">("test_data_pred.csv", </w:t>
      </w:r>
      <w:proofErr w:type="spellStart"/>
      <w:r w:rsidRPr="00A168FF">
        <w:rPr>
          <w:rFonts w:cs="Arial"/>
          <w:szCs w:val="24"/>
          <w:lang w:val="es-ES"/>
        </w:rPr>
        <w:t>index</w:t>
      </w:r>
      <w:proofErr w:type="spellEnd"/>
      <w:r w:rsidRPr="00A168FF">
        <w:rPr>
          <w:rFonts w:cs="Arial"/>
          <w:szCs w:val="24"/>
          <w:lang w:val="es-ES"/>
        </w:rPr>
        <w:t>=False)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  <w:t xml:space="preserve">    # Entrenar el modelo antes de predecir</w:t>
      </w:r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train_data</w:t>
      </w:r>
      <w:proofErr w:type="spellEnd"/>
      <w:r w:rsidRPr="00A168FF">
        <w:rPr>
          <w:rFonts w:cs="Arial"/>
          <w:szCs w:val="24"/>
          <w:lang w:val="es-ES"/>
        </w:rPr>
        <w:t xml:space="preserve"> = </w:t>
      </w:r>
      <w:proofErr w:type="spellStart"/>
      <w:r w:rsidRPr="00A168FF">
        <w:rPr>
          <w:rFonts w:cs="Arial"/>
          <w:szCs w:val="24"/>
          <w:lang w:val="es-ES"/>
        </w:rPr>
        <w:t>pd.DataFrame</w:t>
      </w:r>
      <w:proofErr w:type="spellEnd"/>
      <w:r w:rsidRPr="00A168FF">
        <w:rPr>
          <w:rFonts w:cs="Arial"/>
          <w:szCs w:val="24"/>
          <w:lang w:val="es-ES"/>
        </w:rPr>
        <w:t>({</w:t>
      </w:r>
      <w:r w:rsidRPr="00A168FF">
        <w:rPr>
          <w:rFonts w:cs="Arial"/>
          <w:szCs w:val="24"/>
          <w:lang w:val="es-ES"/>
        </w:rPr>
        <w:br/>
        <w:t xml:space="preserve">        'edad': [25, 30, 35, 40, 45],</w:t>
      </w:r>
      <w:r w:rsidRPr="00A168FF">
        <w:rPr>
          <w:rFonts w:cs="Arial"/>
          <w:szCs w:val="24"/>
          <w:lang w:val="es-ES"/>
        </w:rPr>
        <w:br/>
        <w:t xml:space="preserve">        'salario': [30000, 45000, 50000, 60000, 80000],</w:t>
      </w:r>
      <w:r w:rsidRPr="00A168FF">
        <w:rPr>
          <w:rFonts w:cs="Arial"/>
          <w:szCs w:val="24"/>
          <w:lang w:val="es-ES"/>
        </w:rPr>
        <w:br/>
        <w:t xml:space="preserve">        '</w:t>
      </w:r>
      <w:proofErr w:type="spellStart"/>
      <w:r w:rsidRPr="00A168FF">
        <w:rPr>
          <w:rFonts w:cs="Arial"/>
          <w:szCs w:val="24"/>
          <w:lang w:val="es-ES"/>
        </w:rPr>
        <w:t>frecuencia_compra</w:t>
      </w:r>
      <w:proofErr w:type="spellEnd"/>
      <w:r w:rsidRPr="00A168FF">
        <w:rPr>
          <w:rFonts w:cs="Arial"/>
          <w:szCs w:val="24"/>
          <w:lang w:val="es-ES"/>
        </w:rPr>
        <w:t>': [1, 2, 3, 4, 5]</w:t>
      </w:r>
      <w:r w:rsidRPr="00A168FF">
        <w:rPr>
          <w:rFonts w:cs="Arial"/>
          <w:szCs w:val="24"/>
          <w:lang w:val="es-ES"/>
        </w:rPr>
        <w:br/>
        <w:t xml:space="preserve">    })</w:t>
      </w:r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self.facade.segmentation.fit_kmeans</w:t>
      </w:r>
      <w:proofErr w:type="spellEnd"/>
      <w:r w:rsidRPr="00A168FF">
        <w:rPr>
          <w:rFonts w:cs="Arial"/>
          <w:szCs w:val="24"/>
          <w:lang w:val="es-ES"/>
        </w:rPr>
        <w:t>(</w:t>
      </w:r>
      <w:proofErr w:type="spellStart"/>
      <w:r w:rsidRPr="00A168FF">
        <w:rPr>
          <w:rFonts w:cs="Arial"/>
          <w:szCs w:val="24"/>
          <w:lang w:val="es-ES"/>
        </w:rPr>
        <w:t>train_data</w:t>
      </w:r>
      <w:proofErr w:type="spellEnd"/>
      <w:r w:rsidRPr="00A168FF">
        <w:rPr>
          <w:rFonts w:cs="Arial"/>
          <w:szCs w:val="24"/>
          <w:lang w:val="es-ES"/>
        </w:rPr>
        <w:t>)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self.facade.model</w:t>
      </w:r>
      <w:proofErr w:type="spellEnd"/>
      <w:r w:rsidRPr="00A168FF">
        <w:rPr>
          <w:rFonts w:cs="Arial"/>
          <w:szCs w:val="24"/>
          <w:lang w:val="es-ES"/>
        </w:rPr>
        <w:t xml:space="preserve"> = </w:t>
      </w:r>
      <w:proofErr w:type="spellStart"/>
      <w:r w:rsidRPr="00A168FF">
        <w:rPr>
          <w:rFonts w:cs="Arial"/>
          <w:szCs w:val="24"/>
          <w:lang w:val="es-ES"/>
        </w:rPr>
        <w:t>self.facade.segmentation</w:t>
      </w:r>
      <w:proofErr w:type="spellEnd"/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predictions</w:t>
      </w:r>
      <w:proofErr w:type="spellEnd"/>
      <w:r w:rsidRPr="00A168FF">
        <w:rPr>
          <w:rFonts w:cs="Arial"/>
          <w:szCs w:val="24"/>
          <w:lang w:val="es-ES"/>
        </w:rPr>
        <w:t xml:space="preserve"> = </w:t>
      </w:r>
      <w:proofErr w:type="spellStart"/>
      <w:r w:rsidRPr="00A168FF">
        <w:rPr>
          <w:rFonts w:cs="Arial"/>
          <w:szCs w:val="24"/>
          <w:lang w:val="es-ES"/>
        </w:rPr>
        <w:t>self.facade.test_model</w:t>
      </w:r>
      <w:proofErr w:type="spellEnd"/>
      <w:r w:rsidRPr="00A168FF">
        <w:rPr>
          <w:rFonts w:cs="Arial"/>
          <w:szCs w:val="24"/>
          <w:lang w:val="es-ES"/>
        </w:rPr>
        <w:t>("test_data_pred.csv")</w:t>
      </w:r>
      <w:r w:rsidRPr="00A168FF">
        <w:rPr>
          <w:rFonts w:cs="Arial"/>
          <w:szCs w:val="24"/>
          <w:lang w:val="es-ES"/>
        </w:rPr>
        <w:br/>
        <w:t xml:space="preserve">    </w:t>
      </w:r>
      <w:proofErr w:type="spellStart"/>
      <w:r w:rsidRPr="00A168FF">
        <w:rPr>
          <w:rFonts w:cs="Arial"/>
          <w:szCs w:val="24"/>
          <w:lang w:val="es-ES"/>
        </w:rPr>
        <w:t>self.assertEqual</w:t>
      </w:r>
      <w:proofErr w:type="spellEnd"/>
      <w:r w:rsidRPr="00A168FF">
        <w:rPr>
          <w:rFonts w:cs="Arial"/>
          <w:szCs w:val="24"/>
          <w:lang w:val="es-ES"/>
        </w:rPr>
        <w:t>(</w:t>
      </w:r>
      <w:proofErr w:type="spellStart"/>
      <w:r w:rsidRPr="00A168FF">
        <w:rPr>
          <w:rFonts w:cs="Arial"/>
          <w:szCs w:val="24"/>
          <w:lang w:val="es-ES"/>
        </w:rPr>
        <w:t>len</w:t>
      </w:r>
      <w:proofErr w:type="spellEnd"/>
      <w:r w:rsidRPr="00A168FF">
        <w:rPr>
          <w:rFonts w:cs="Arial"/>
          <w:szCs w:val="24"/>
          <w:lang w:val="es-ES"/>
        </w:rPr>
        <w:t>(</w:t>
      </w:r>
      <w:proofErr w:type="spellStart"/>
      <w:r w:rsidRPr="00A168FF">
        <w:rPr>
          <w:rFonts w:cs="Arial"/>
          <w:szCs w:val="24"/>
          <w:lang w:val="es-ES"/>
        </w:rPr>
        <w:t>predictions</w:t>
      </w:r>
      <w:proofErr w:type="spellEnd"/>
      <w:r w:rsidRPr="00A168FF">
        <w:rPr>
          <w:rFonts w:cs="Arial"/>
          <w:szCs w:val="24"/>
          <w:lang w:val="es-ES"/>
        </w:rPr>
        <w:t>), 2)</w:t>
      </w:r>
      <w:r w:rsidRPr="00A168FF">
        <w:rPr>
          <w:rFonts w:cs="Arial"/>
          <w:szCs w:val="24"/>
          <w:lang w:val="es-ES"/>
        </w:rPr>
        <w:br/>
        <w:t xml:space="preserve">    </w:t>
      </w:r>
    </w:p>
    <w:p w14:paraId="1A57AE6A" w14:textId="77777777" w:rsidR="00E20B82" w:rsidRPr="00A168FF" w:rsidRDefault="00000000" w:rsidP="00A168FF">
      <w:pPr>
        <w:pStyle w:val="Ttulo1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168FF">
        <w:rPr>
          <w:rFonts w:ascii="Arial" w:hAnsi="Arial" w:cs="Arial"/>
          <w:sz w:val="24"/>
          <w:szCs w:val="24"/>
          <w:lang w:val="es-ES"/>
        </w:rPr>
        <w:t>Cómo Ejecutar las Pruebas</w:t>
      </w:r>
    </w:p>
    <w:p w14:paraId="30CAD547" w14:textId="77777777" w:rsidR="00E20B82" w:rsidRPr="00A168FF" w:rsidRDefault="00000000" w:rsidP="00A168FF">
      <w:pPr>
        <w:spacing w:line="360" w:lineRule="auto"/>
        <w:rPr>
          <w:rFonts w:cs="Arial"/>
          <w:szCs w:val="24"/>
        </w:rPr>
      </w:pPr>
      <w:r w:rsidRPr="00A168FF">
        <w:rPr>
          <w:rFonts w:cs="Arial"/>
          <w:szCs w:val="24"/>
          <w:lang w:val="es-ES"/>
        </w:rPr>
        <w:br/>
        <w:t xml:space="preserve">1. Ejecutar Directamente en </w:t>
      </w:r>
      <w:proofErr w:type="spellStart"/>
      <w:r w:rsidRPr="00A168FF">
        <w:rPr>
          <w:rFonts w:cs="Arial"/>
          <w:szCs w:val="24"/>
          <w:lang w:val="es-ES"/>
        </w:rPr>
        <w:t>PyCharm</w:t>
      </w:r>
      <w:proofErr w:type="spellEnd"/>
      <w:r w:rsidRPr="00A168FF">
        <w:rPr>
          <w:rFonts w:cs="Arial"/>
          <w:szCs w:val="24"/>
          <w:lang w:val="es-ES"/>
        </w:rPr>
        <w:t>:</w:t>
      </w:r>
      <w:r w:rsidRPr="00A168FF">
        <w:rPr>
          <w:rFonts w:cs="Arial"/>
          <w:szCs w:val="24"/>
          <w:lang w:val="es-ES"/>
        </w:rPr>
        <w:br/>
        <w:t>- Abre el archivo test_main.py.</w:t>
      </w:r>
      <w:r w:rsidRPr="00A168FF">
        <w:rPr>
          <w:rFonts w:cs="Arial"/>
          <w:szCs w:val="24"/>
          <w:lang w:val="es-ES"/>
        </w:rPr>
        <w:br/>
        <w:t>- Haz clic derecho en el archivo → Run '</w:t>
      </w:r>
      <w:proofErr w:type="spellStart"/>
      <w:r w:rsidRPr="00A168FF">
        <w:rPr>
          <w:rFonts w:cs="Arial"/>
          <w:szCs w:val="24"/>
          <w:lang w:val="es-ES"/>
        </w:rPr>
        <w:t>test_main</w:t>
      </w:r>
      <w:proofErr w:type="spellEnd"/>
      <w:r w:rsidRPr="00A168FF">
        <w:rPr>
          <w:rFonts w:cs="Arial"/>
          <w:szCs w:val="24"/>
          <w:lang w:val="es-ES"/>
        </w:rPr>
        <w:t>'.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lastRenderedPageBreak/>
        <w:br/>
        <w:t>2. Ejecutar desde la Terminal:</w:t>
      </w:r>
      <w:r w:rsidRPr="00A168FF">
        <w:rPr>
          <w:rFonts w:cs="Arial"/>
          <w:szCs w:val="24"/>
          <w:lang w:val="es-ES"/>
        </w:rPr>
        <w:br/>
        <w:t xml:space="preserve">- Abre la terminal de </w:t>
      </w:r>
      <w:proofErr w:type="spellStart"/>
      <w:r w:rsidRPr="00A168FF">
        <w:rPr>
          <w:rFonts w:cs="Arial"/>
          <w:szCs w:val="24"/>
          <w:lang w:val="es-ES"/>
        </w:rPr>
        <w:t>PyCharm</w:t>
      </w:r>
      <w:proofErr w:type="spellEnd"/>
      <w:r w:rsidRPr="00A168FF">
        <w:rPr>
          <w:rFonts w:cs="Arial"/>
          <w:szCs w:val="24"/>
          <w:lang w:val="es-ES"/>
        </w:rPr>
        <w:t>.</w:t>
      </w:r>
      <w:r w:rsidRPr="00A168FF">
        <w:rPr>
          <w:rFonts w:cs="Arial"/>
          <w:szCs w:val="24"/>
          <w:lang w:val="es-ES"/>
        </w:rPr>
        <w:br/>
        <w:t>- Ejecuta el comando:</w:t>
      </w:r>
      <w:r w:rsidRPr="00A168FF">
        <w:rPr>
          <w:rFonts w:cs="Arial"/>
          <w:szCs w:val="24"/>
          <w:lang w:val="es-ES"/>
        </w:rPr>
        <w:br/>
        <w:t xml:space="preserve">  </w:t>
      </w:r>
      <w:proofErr w:type="spellStart"/>
      <w:r w:rsidRPr="00A168FF">
        <w:rPr>
          <w:rFonts w:cs="Arial"/>
          <w:szCs w:val="24"/>
          <w:lang w:val="es-ES"/>
        </w:rPr>
        <w:t>python</w:t>
      </w:r>
      <w:proofErr w:type="spellEnd"/>
      <w:r w:rsidRPr="00A168FF">
        <w:rPr>
          <w:rFonts w:cs="Arial"/>
          <w:szCs w:val="24"/>
          <w:lang w:val="es-ES"/>
        </w:rPr>
        <w:t xml:space="preserve"> -m </w:t>
      </w:r>
      <w:proofErr w:type="spellStart"/>
      <w:r w:rsidRPr="00A168FF">
        <w:rPr>
          <w:rFonts w:cs="Arial"/>
          <w:szCs w:val="24"/>
          <w:lang w:val="es-ES"/>
        </w:rPr>
        <w:t>unittest</w:t>
      </w:r>
      <w:proofErr w:type="spellEnd"/>
      <w:r w:rsidRPr="00A168FF">
        <w:rPr>
          <w:rFonts w:cs="Arial"/>
          <w:szCs w:val="24"/>
          <w:lang w:val="es-ES"/>
        </w:rPr>
        <w:t xml:space="preserve"> tests/test_main.py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  <w:t xml:space="preserve">3. </w:t>
      </w:r>
      <w:proofErr w:type="spellStart"/>
      <w:r w:rsidRPr="00A168FF">
        <w:rPr>
          <w:rFonts w:cs="Arial"/>
          <w:szCs w:val="24"/>
        </w:rPr>
        <w:t>Ejecutar</w:t>
      </w:r>
      <w:proofErr w:type="spellEnd"/>
      <w:r w:rsidRPr="00A168FF">
        <w:rPr>
          <w:rFonts w:cs="Arial"/>
          <w:szCs w:val="24"/>
        </w:rPr>
        <w:t xml:space="preserve"> con PYTHONPATH:</w:t>
      </w:r>
      <w:r w:rsidRPr="00A168FF">
        <w:rPr>
          <w:rFonts w:cs="Arial"/>
          <w:szCs w:val="24"/>
        </w:rPr>
        <w:br/>
        <w:t xml:space="preserve">  python -m unittest tests/test_main.py</w:t>
      </w:r>
      <w:r w:rsidRPr="00A168FF">
        <w:rPr>
          <w:rFonts w:cs="Arial"/>
          <w:szCs w:val="24"/>
        </w:rPr>
        <w:br/>
        <w:t xml:space="preserve">    </w:t>
      </w:r>
    </w:p>
    <w:p w14:paraId="7064C42E" w14:textId="77777777" w:rsidR="00E20B82" w:rsidRPr="00A168FF" w:rsidRDefault="00000000" w:rsidP="00A168FF">
      <w:pPr>
        <w:pStyle w:val="Ttulo1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168FF">
        <w:rPr>
          <w:rFonts w:ascii="Arial" w:hAnsi="Arial" w:cs="Arial"/>
          <w:sz w:val="24"/>
          <w:szCs w:val="24"/>
          <w:lang w:val="es-ES"/>
        </w:rPr>
        <w:t>Manejo de Errores Comunes</w:t>
      </w:r>
    </w:p>
    <w:p w14:paraId="64C70C2C" w14:textId="77777777" w:rsidR="00E20B82" w:rsidRPr="00A168FF" w:rsidRDefault="00000000" w:rsidP="00A168FF">
      <w:pPr>
        <w:spacing w:line="360" w:lineRule="auto"/>
        <w:rPr>
          <w:rFonts w:cs="Arial"/>
          <w:szCs w:val="24"/>
          <w:lang w:val="es-ES"/>
        </w:rPr>
      </w:pPr>
      <w:r w:rsidRPr="00A168FF">
        <w:rPr>
          <w:rFonts w:cs="Arial"/>
          <w:szCs w:val="24"/>
          <w:lang w:val="es-ES"/>
        </w:rPr>
        <w:br/>
        <w:t xml:space="preserve">Error: </w:t>
      </w:r>
      <w:proofErr w:type="spellStart"/>
      <w:r w:rsidRPr="00A168FF">
        <w:rPr>
          <w:rFonts w:cs="Arial"/>
          <w:szCs w:val="24"/>
          <w:lang w:val="es-ES"/>
        </w:rPr>
        <w:t>ModuleNotFoundError</w:t>
      </w:r>
      <w:proofErr w:type="spellEnd"/>
      <w:r w:rsidRPr="00A168FF">
        <w:rPr>
          <w:rFonts w:cs="Arial"/>
          <w:szCs w:val="24"/>
          <w:lang w:val="es-ES"/>
        </w:rPr>
        <w:t xml:space="preserve">: No module </w:t>
      </w:r>
      <w:proofErr w:type="spellStart"/>
      <w:r w:rsidRPr="00A168FF">
        <w:rPr>
          <w:rFonts w:cs="Arial"/>
          <w:szCs w:val="24"/>
          <w:lang w:val="es-ES"/>
        </w:rPr>
        <w:t>named</w:t>
      </w:r>
      <w:proofErr w:type="spellEnd"/>
      <w:r w:rsidRPr="00A168FF">
        <w:rPr>
          <w:rFonts w:cs="Arial"/>
          <w:szCs w:val="24"/>
          <w:lang w:val="es-ES"/>
        </w:rPr>
        <w:t xml:space="preserve"> '</w:t>
      </w:r>
      <w:proofErr w:type="spellStart"/>
      <w:r w:rsidRPr="00A168FF">
        <w:rPr>
          <w:rFonts w:cs="Arial"/>
          <w:szCs w:val="24"/>
          <w:lang w:val="es-ES"/>
        </w:rPr>
        <w:t>src</w:t>
      </w:r>
      <w:proofErr w:type="spellEnd"/>
      <w:r w:rsidRPr="00A168FF">
        <w:rPr>
          <w:rFonts w:cs="Arial"/>
          <w:szCs w:val="24"/>
          <w:lang w:val="es-ES"/>
        </w:rPr>
        <w:t>'</w:t>
      </w:r>
      <w:r w:rsidRPr="00A168FF">
        <w:rPr>
          <w:rFonts w:cs="Arial"/>
          <w:szCs w:val="24"/>
          <w:lang w:val="es-ES"/>
        </w:rPr>
        <w:br/>
        <w:t xml:space="preserve">Causa: </w:t>
      </w:r>
      <w:proofErr w:type="spellStart"/>
      <w:r w:rsidRPr="00A168FF">
        <w:rPr>
          <w:rFonts w:cs="Arial"/>
          <w:szCs w:val="24"/>
          <w:lang w:val="es-ES"/>
        </w:rPr>
        <w:t>PyCharm</w:t>
      </w:r>
      <w:proofErr w:type="spellEnd"/>
      <w:r w:rsidRPr="00A168FF">
        <w:rPr>
          <w:rFonts w:cs="Arial"/>
          <w:szCs w:val="24"/>
          <w:lang w:val="es-ES"/>
        </w:rPr>
        <w:t xml:space="preserve"> no reconoce el paquete </w:t>
      </w:r>
      <w:proofErr w:type="spellStart"/>
      <w:r w:rsidRPr="00A168FF">
        <w:rPr>
          <w:rFonts w:cs="Arial"/>
          <w:szCs w:val="24"/>
          <w:lang w:val="es-ES"/>
        </w:rPr>
        <w:t>src</w:t>
      </w:r>
      <w:proofErr w:type="spellEnd"/>
      <w:r w:rsidRPr="00A168FF">
        <w:rPr>
          <w:rFonts w:cs="Arial"/>
          <w:szCs w:val="24"/>
          <w:lang w:val="es-ES"/>
        </w:rPr>
        <w:t>.</w:t>
      </w:r>
      <w:r w:rsidRPr="00A168FF">
        <w:rPr>
          <w:rFonts w:cs="Arial"/>
          <w:szCs w:val="24"/>
          <w:lang w:val="es-ES"/>
        </w:rPr>
        <w:br/>
        <w:t xml:space="preserve">Solución: Marcar la carpeta raíz como </w:t>
      </w:r>
      <w:proofErr w:type="spellStart"/>
      <w:r w:rsidRPr="00A168FF">
        <w:rPr>
          <w:rFonts w:cs="Arial"/>
          <w:szCs w:val="24"/>
          <w:lang w:val="es-ES"/>
        </w:rPr>
        <w:t>Sources</w:t>
      </w:r>
      <w:proofErr w:type="spellEnd"/>
      <w:r w:rsidRPr="00A168FF">
        <w:rPr>
          <w:rFonts w:cs="Arial"/>
          <w:szCs w:val="24"/>
          <w:lang w:val="es-ES"/>
        </w:rPr>
        <w:t xml:space="preserve"> </w:t>
      </w:r>
      <w:proofErr w:type="spellStart"/>
      <w:r w:rsidRPr="00A168FF">
        <w:rPr>
          <w:rFonts w:cs="Arial"/>
          <w:szCs w:val="24"/>
          <w:lang w:val="es-ES"/>
        </w:rPr>
        <w:t>Root</w:t>
      </w:r>
      <w:proofErr w:type="spellEnd"/>
      <w:r w:rsidRPr="00A168FF">
        <w:rPr>
          <w:rFonts w:cs="Arial"/>
          <w:szCs w:val="24"/>
          <w:lang w:val="es-ES"/>
        </w:rPr>
        <w:t>.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  <w:t xml:space="preserve">Error: </w:t>
      </w:r>
      <w:proofErr w:type="spellStart"/>
      <w:r w:rsidRPr="00A168FF">
        <w:rPr>
          <w:rFonts w:cs="Arial"/>
          <w:szCs w:val="24"/>
          <w:lang w:val="es-ES"/>
        </w:rPr>
        <w:t>ValueError</w:t>
      </w:r>
      <w:proofErr w:type="spellEnd"/>
      <w:r w:rsidRPr="00A168FF">
        <w:rPr>
          <w:rFonts w:cs="Arial"/>
          <w:szCs w:val="24"/>
          <w:lang w:val="es-ES"/>
        </w:rPr>
        <w:t>: El modelo debe ser entrenado...</w:t>
      </w:r>
      <w:r w:rsidRPr="00A168FF">
        <w:rPr>
          <w:rFonts w:cs="Arial"/>
          <w:szCs w:val="24"/>
          <w:lang w:val="es-ES"/>
        </w:rPr>
        <w:br/>
        <w:t>Causa: El modelo no fue entrenado antes de predecir.</w:t>
      </w:r>
      <w:r w:rsidRPr="00A168FF">
        <w:rPr>
          <w:rFonts w:cs="Arial"/>
          <w:szCs w:val="24"/>
          <w:lang w:val="es-ES"/>
        </w:rPr>
        <w:br/>
        <w:t xml:space="preserve">Solución: Ejecutar </w:t>
      </w:r>
      <w:proofErr w:type="spellStart"/>
      <w:r w:rsidRPr="00A168FF">
        <w:rPr>
          <w:rFonts w:cs="Arial"/>
          <w:szCs w:val="24"/>
          <w:lang w:val="es-ES"/>
        </w:rPr>
        <w:t>fit_</w:t>
      </w:r>
      <w:proofErr w:type="gramStart"/>
      <w:r w:rsidRPr="00A168FF">
        <w:rPr>
          <w:rFonts w:cs="Arial"/>
          <w:szCs w:val="24"/>
          <w:lang w:val="es-ES"/>
        </w:rPr>
        <w:t>kmeans</w:t>
      </w:r>
      <w:proofErr w:type="spellEnd"/>
      <w:r w:rsidRPr="00A168FF">
        <w:rPr>
          <w:rFonts w:cs="Arial"/>
          <w:szCs w:val="24"/>
          <w:lang w:val="es-ES"/>
        </w:rPr>
        <w:t>(</w:t>
      </w:r>
      <w:proofErr w:type="gramEnd"/>
      <w:r w:rsidRPr="00A168FF">
        <w:rPr>
          <w:rFonts w:cs="Arial"/>
          <w:szCs w:val="24"/>
          <w:lang w:val="es-ES"/>
        </w:rPr>
        <w:t>) antes de predecir.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  <w:t xml:space="preserve">Error: </w:t>
      </w:r>
      <w:proofErr w:type="spellStart"/>
      <w:r w:rsidRPr="00A168FF">
        <w:rPr>
          <w:rFonts w:cs="Arial"/>
          <w:szCs w:val="24"/>
          <w:lang w:val="es-ES"/>
        </w:rPr>
        <w:t>FileNotFoundError</w:t>
      </w:r>
      <w:proofErr w:type="spellEnd"/>
      <w:r w:rsidRPr="00A168FF">
        <w:rPr>
          <w:rFonts w:cs="Arial"/>
          <w:szCs w:val="24"/>
          <w:lang w:val="es-ES"/>
        </w:rPr>
        <w:t xml:space="preserve">: No </w:t>
      </w:r>
      <w:proofErr w:type="spellStart"/>
      <w:r w:rsidRPr="00A168FF">
        <w:rPr>
          <w:rFonts w:cs="Arial"/>
          <w:szCs w:val="24"/>
          <w:lang w:val="es-ES"/>
        </w:rPr>
        <w:t>such</w:t>
      </w:r>
      <w:proofErr w:type="spellEnd"/>
      <w:r w:rsidRPr="00A168FF">
        <w:rPr>
          <w:rFonts w:cs="Arial"/>
          <w:szCs w:val="24"/>
          <w:lang w:val="es-ES"/>
        </w:rPr>
        <w:t xml:space="preserve"> file </w:t>
      </w:r>
      <w:proofErr w:type="spellStart"/>
      <w:r w:rsidRPr="00A168FF">
        <w:rPr>
          <w:rFonts w:cs="Arial"/>
          <w:szCs w:val="24"/>
          <w:lang w:val="es-ES"/>
        </w:rPr>
        <w:t>or</w:t>
      </w:r>
      <w:proofErr w:type="spellEnd"/>
      <w:r w:rsidRPr="00A168FF">
        <w:rPr>
          <w:rFonts w:cs="Arial"/>
          <w:szCs w:val="24"/>
          <w:lang w:val="es-ES"/>
        </w:rPr>
        <w:t xml:space="preserve"> </w:t>
      </w:r>
      <w:proofErr w:type="spellStart"/>
      <w:r w:rsidRPr="00A168FF">
        <w:rPr>
          <w:rFonts w:cs="Arial"/>
          <w:szCs w:val="24"/>
          <w:lang w:val="es-ES"/>
        </w:rPr>
        <w:t>directory</w:t>
      </w:r>
      <w:proofErr w:type="spellEnd"/>
      <w:r w:rsidRPr="00A168FF">
        <w:rPr>
          <w:rFonts w:cs="Arial"/>
          <w:szCs w:val="24"/>
          <w:lang w:val="es-ES"/>
        </w:rPr>
        <w:br/>
        <w:t>Causa: El archivo CSV no se encuentra.</w:t>
      </w:r>
      <w:r w:rsidRPr="00A168FF">
        <w:rPr>
          <w:rFonts w:cs="Arial"/>
          <w:szCs w:val="24"/>
          <w:lang w:val="es-ES"/>
        </w:rPr>
        <w:br/>
        <w:t>Solución: Verificar las rutas de los archivos.</w:t>
      </w:r>
      <w:r w:rsidRPr="00A168FF">
        <w:rPr>
          <w:rFonts w:cs="Arial"/>
          <w:szCs w:val="24"/>
          <w:lang w:val="es-ES"/>
        </w:rPr>
        <w:br/>
        <w:t xml:space="preserve">    </w:t>
      </w:r>
    </w:p>
    <w:p w14:paraId="432AF0BD" w14:textId="77777777" w:rsidR="00E20B82" w:rsidRPr="00A168FF" w:rsidRDefault="00000000" w:rsidP="00A168FF">
      <w:pPr>
        <w:pStyle w:val="Ttulo1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168FF">
        <w:rPr>
          <w:rFonts w:ascii="Arial" w:hAnsi="Arial" w:cs="Arial"/>
          <w:sz w:val="24"/>
          <w:szCs w:val="24"/>
          <w:lang w:val="es-ES"/>
        </w:rPr>
        <w:t>Conclusión</w:t>
      </w:r>
    </w:p>
    <w:p w14:paraId="61626D0E" w14:textId="77777777" w:rsidR="00E20B82" w:rsidRPr="00A168FF" w:rsidRDefault="00000000" w:rsidP="00A168FF">
      <w:pPr>
        <w:spacing w:line="360" w:lineRule="auto"/>
        <w:rPr>
          <w:rFonts w:cs="Arial"/>
          <w:szCs w:val="24"/>
          <w:lang w:val="es-ES"/>
        </w:rPr>
      </w:pPr>
      <w:r w:rsidRPr="00A168FF">
        <w:rPr>
          <w:rFonts w:cs="Arial"/>
          <w:szCs w:val="24"/>
          <w:lang w:val="es-ES"/>
        </w:rPr>
        <w:br/>
        <w:t>Esta documentación cubre:</w:t>
      </w:r>
      <w:r w:rsidRPr="00A168FF">
        <w:rPr>
          <w:rFonts w:cs="Arial"/>
          <w:szCs w:val="24"/>
          <w:lang w:val="es-ES"/>
        </w:rPr>
        <w:br/>
        <w:t>- Cómo configurar y ejecutar las pruebas.</w:t>
      </w:r>
      <w:r w:rsidRPr="00A168FF">
        <w:rPr>
          <w:rFonts w:cs="Arial"/>
          <w:szCs w:val="24"/>
          <w:lang w:val="es-ES"/>
        </w:rPr>
        <w:br/>
        <w:t>- Explicación detallada de cada caso de prueba.</w:t>
      </w:r>
      <w:r w:rsidRPr="00A168FF">
        <w:rPr>
          <w:rFonts w:cs="Arial"/>
          <w:szCs w:val="24"/>
          <w:lang w:val="es-ES"/>
        </w:rPr>
        <w:br/>
        <w:t>- Cómo interpretar los resultados de las pruebas.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lastRenderedPageBreak/>
        <w:t>- Solución a errores comunes.</w:t>
      </w:r>
      <w:r w:rsidRPr="00A168FF">
        <w:rPr>
          <w:rFonts w:cs="Arial"/>
          <w:szCs w:val="24"/>
          <w:lang w:val="es-ES"/>
        </w:rPr>
        <w:br/>
      </w:r>
      <w:r w:rsidRPr="00A168FF">
        <w:rPr>
          <w:rFonts w:cs="Arial"/>
          <w:szCs w:val="24"/>
          <w:lang w:val="es-ES"/>
        </w:rPr>
        <w:br/>
        <w:t xml:space="preserve">Con esta guía, deberías poder probar y validar correctamente la funcionalidad de la clase </w:t>
      </w:r>
      <w:proofErr w:type="spellStart"/>
      <w:r w:rsidRPr="00A168FF">
        <w:rPr>
          <w:rFonts w:cs="Arial"/>
          <w:szCs w:val="24"/>
          <w:lang w:val="es-ES"/>
        </w:rPr>
        <w:t>MainFacade</w:t>
      </w:r>
      <w:proofErr w:type="spellEnd"/>
      <w:r w:rsidRPr="00A168FF">
        <w:rPr>
          <w:rFonts w:cs="Arial"/>
          <w:szCs w:val="24"/>
          <w:lang w:val="es-ES"/>
        </w:rPr>
        <w:t>.</w:t>
      </w:r>
      <w:r w:rsidRPr="00A168FF">
        <w:rPr>
          <w:rFonts w:cs="Arial"/>
          <w:szCs w:val="24"/>
          <w:lang w:val="es-ES"/>
        </w:rPr>
        <w:br/>
        <w:t xml:space="preserve">    </w:t>
      </w:r>
    </w:p>
    <w:sectPr w:rsidR="00E20B82" w:rsidRPr="00A16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647998">
    <w:abstractNumId w:val="8"/>
  </w:num>
  <w:num w:numId="2" w16cid:durableId="1598174722">
    <w:abstractNumId w:val="6"/>
  </w:num>
  <w:num w:numId="3" w16cid:durableId="768046642">
    <w:abstractNumId w:val="5"/>
  </w:num>
  <w:num w:numId="4" w16cid:durableId="1959753660">
    <w:abstractNumId w:val="4"/>
  </w:num>
  <w:num w:numId="5" w16cid:durableId="297611105">
    <w:abstractNumId w:val="7"/>
  </w:num>
  <w:num w:numId="6" w16cid:durableId="1595044813">
    <w:abstractNumId w:val="3"/>
  </w:num>
  <w:num w:numId="7" w16cid:durableId="1417746026">
    <w:abstractNumId w:val="2"/>
  </w:num>
  <w:num w:numId="8" w16cid:durableId="1805583102">
    <w:abstractNumId w:val="1"/>
  </w:num>
  <w:num w:numId="9" w16cid:durableId="118332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64F6"/>
    <w:rsid w:val="00A168FF"/>
    <w:rsid w:val="00AA1D8D"/>
    <w:rsid w:val="00B47730"/>
    <w:rsid w:val="00BB4076"/>
    <w:rsid w:val="00CB0664"/>
    <w:rsid w:val="00E20B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B33FBF"/>
  <w14:defaultImageDpi w14:val="300"/>
  <w15:docId w15:val="{A74F97AA-B76C-4D67-9D1B-408991B1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Hector Gonzalez</cp:lastModifiedBy>
  <cp:revision>3</cp:revision>
  <dcterms:created xsi:type="dcterms:W3CDTF">2013-12-23T23:15:00Z</dcterms:created>
  <dcterms:modified xsi:type="dcterms:W3CDTF">2025-02-21T00:54:00Z</dcterms:modified>
  <cp:category/>
</cp:coreProperties>
</file>